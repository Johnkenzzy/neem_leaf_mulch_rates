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Crop Experiment ANOVA &amp; LSD Report</w:t>
      </w:r>
    </w:p>
    <w:p>
      <w:pPr>
        <w:pStyle w:val="Heading1"/>
      </w:pPr>
      <w:r>
        <w:t>rep</w:t>
      </w:r>
    </w:p>
    <w:p>
      <w:r>
        <w:t>ANOVA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Source</w:t>
            </w:r>
          </w:p>
        </w:tc>
        <w:tc>
          <w:tcPr>
            <w:tcW w:type="dxa" w:w="1728"/>
          </w:tcPr>
          <w:p>
            <w:r>
              <w:t>sum_sq</w:t>
            </w:r>
          </w:p>
        </w:tc>
        <w:tc>
          <w:tcPr>
            <w:tcW w:type="dxa" w:w="1728"/>
          </w:tcPr>
          <w:p>
            <w:r>
              <w:t>df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PR(&gt;F)</w:t>
            </w:r>
          </w:p>
        </w:tc>
      </w:tr>
      <w:tr>
        <w:tc>
          <w:tcPr>
            <w:tcW w:type="dxa" w:w="1728"/>
          </w:tcPr>
          <w:p>
            <w:r>
              <w:t>C(mulch_rate)</w:t>
            </w:r>
          </w:p>
        </w:tc>
        <w:tc>
          <w:tcPr>
            <w:tcW w:type="dxa" w:w="1728"/>
          </w:tcPr>
          <w:p>
            <w:r>
              <w:t>0.0000</w:t>
            </w:r>
          </w:p>
        </w:tc>
        <w:tc>
          <w:tcPr>
            <w:tcW w:type="dxa" w:w="1728"/>
          </w:tcPr>
          <w:p>
            <w:r>
              <w:t>4.0000</w:t>
            </w:r>
          </w:p>
        </w:tc>
        <w:tc>
          <w:tcPr>
            <w:tcW w:type="dxa" w:w="1728"/>
          </w:tcPr>
          <w:p>
            <w:r>
              <w:t>0.0000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Residual</w:t>
            </w:r>
          </w:p>
        </w:tc>
        <w:tc>
          <w:tcPr>
            <w:tcW w:type="dxa" w:w="1728"/>
          </w:tcPr>
          <w:p>
            <w:r>
              <w:t>10.0000</w:t>
            </w:r>
          </w:p>
        </w:tc>
        <w:tc>
          <w:tcPr>
            <w:tcW w:type="dxa" w:w="1728"/>
          </w:tcPr>
          <w:p>
            <w:r>
              <w:t>10.0000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>
      <w:pPr>
        <w:pStyle w:val="Heading1"/>
      </w:pPr>
      <w:r>
        <w:t>perc_emergence</w:t>
      </w:r>
    </w:p>
    <w:p>
      <w:r>
        <w:t>ANOVA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Source</w:t>
            </w:r>
          </w:p>
        </w:tc>
        <w:tc>
          <w:tcPr>
            <w:tcW w:type="dxa" w:w="1728"/>
          </w:tcPr>
          <w:p>
            <w:r>
              <w:t>sum_sq</w:t>
            </w:r>
          </w:p>
        </w:tc>
        <w:tc>
          <w:tcPr>
            <w:tcW w:type="dxa" w:w="1728"/>
          </w:tcPr>
          <w:p>
            <w:r>
              <w:t>df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PR(&gt;F)</w:t>
            </w:r>
          </w:p>
        </w:tc>
      </w:tr>
      <w:tr>
        <w:tc>
          <w:tcPr>
            <w:tcW w:type="dxa" w:w="1728"/>
          </w:tcPr>
          <w:p>
            <w:r>
              <w:t>C(mulch_rate)</w:t>
            </w:r>
          </w:p>
        </w:tc>
        <w:tc>
          <w:tcPr>
            <w:tcW w:type="dxa" w:w="1728"/>
          </w:tcPr>
          <w:p>
            <w:r>
              <w:t>979.1667</w:t>
            </w:r>
          </w:p>
        </w:tc>
        <w:tc>
          <w:tcPr>
            <w:tcW w:type="dxa" w:w="1728"/>
          </w:tcPr>
          <w:p>
            <w:r>
              <w:t>4.0000</w:t>
            </w:r>
          </w:p>
        </w:tc>
        <w:tc>
          <w:tcPr>
            <w:tcW w:type="dxa" w:w="1728"/>
          </w:tcPr>
          <w:p>
            <w:r>
              <w:t>1.4687</w:t>
            </w:r>
          </w:p>
        </w:tc>
        <w:tc>
          <w:tcPr>
            <w:tcW w:type="dxa" w:w="1728"/>
          </w:tcPr>
          <w:p>
            <w:r>
              <w:t>0.2827</w:t>
            </w:r>
          </w:p>
        </w:tc>
      </w:tr>
      <w:tr>
        <w:tc>
          <w:tcPr>
            <w:tcW w:type="dxa" w:w="1728"/>
          </w:tcPr>
          <w:p>
            <w:r>
              <w:t>Residual</w:t>
            </w:r>
          </w:p>
        </w:tc>
        <w:tc>
          <w:tcPr>
            <w:tcW w:type="dxa" w:w="1728"/>
          </w:tcPr>
          <w:p>
            <w:r>
              <w:t>1666.6667</w:t>
            </w:r>
          </w:p>
        </w:tc>
        <w:tc>
          <w:tcPr>
            <w:tcW w:type="dxa" w:w="1728"/>
          </w:tcPr>
          <w:p>
            <w:r>
              <w:t>10.0000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>
      <w:pPr>
        <w:pStyle w:val="Heading1"/>
      </w:pPr>
      <w:r>
        <w:t>plant_height_2was</w:t>
      </w:r>
    </w:p>
    <w:p>
      <w:r>
        <w:t>ANOVA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Source</w:t>
            </w:r>
          </w:p>
        </w:tc>
        <w:tc>
          <w:tcPr>
            <w:tcW w:type="dxa" w:w="1728"/>
          </w:tcPr>
          <w:p>
            <w:r>
              <w:t>sum_sq</w:t>
            </w:r>
          </w:p>
        </w:tc>
        <w:tc>
          <w:tcPr>
            <w:tcW w:type="dxa" w:w="1728"/>
          </w:tcPr>
          <w:p>
            <w:r>
              <w:t>df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PR(&gt;F)</w:t>
            </w:r>
          </w:p>
        </w:tc>
      </w:tr>
      <w:tr>
        <w:tc>
          <w:tcPr>
            <w:tcW w:type="dxa" w:w="1728"/>
          </w:tcPr>
          <w:p>
            <w:r>
              <w:t>C(mulch_rate)</w:t>
            </w:r>
          </w:p>
        </w:tc>
        <w:tc>
          <w:tcPr>
            <w:tcW w:type="dxa" w:w="1728"/>
          </w:tcPr>
          <w:p>
            <w:r>
              <w:t>6.6873</w:t>
            </w:r>
          </w:p>
        </w:tc>
        <w:tc>
          <w:tcPr>
            <w:tcW w:type="dxa" w:w="1728"/>
          </w:tcPr>
          <w:p>
            <w:r>
              <w:t>4.0000</w:t>
            </w:r>
          </w:p>
        </w:tc>
        <w:tc>
          <w:tcPr>
            <w:tcW w:type="dxa" w:w="1728"/>
          </w:tcPr>
          <w:p>
            <w:r>
              <w:t>0.3620</w:t>
            </w:r>
          </w:p>
        </w:tc>
        <w:tc>
          <w:tcPr>
            <w:tcW w:type="dxa" w:w="1728"/>
          </w:tcPr>
          <w:p>
            <w:r>
              <w:t>0.8302</w:t>
            </w:r>
          </w:p>
        </w:tc>
      </w:tr>
      <w:tr>
        <w:tc>
          <w:tcPr>
            <w:tcW w:type="dxa" w:w="1728"/>
          </w:tcPr>
          <w:p>
            <w:r>
              <w:t>Residual</w:t>
            </w:r>
          </w:p>
        </w:tc>
        <w:tc>
          <w:tcPr>
            <w:tcW w:type="dxa" w:w="1728"/>
          </w:tcPr>
          <w:p>
            <w:r>
              <w:t>46.1814</w:t>
            </w:r>
          </w:p>
        </w:tc>
        <w:tc>
          <w:tcPr>
            <w:tcW w:type="dxa" w:w="1728"/>
          </w:tcPr>
          <w:p>
            <w:r>
              <w:t>10.0000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>
      <w:pPr>
        <w:pStyle w:val="Heading1"/>
      </w:pPr>
      <w:r>
        <w:t>no_of_leaves_2was</w:t>
      </w:r>
    </w:p>
    <w:p>
      <w:r>
        <w:t>ANOVA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Source</w:t>
            </w:r>
          </w:p>
        </w:tc>
        <w:tc>
          <w:tcPr>
            <w:tcW w:type="dxa" w:w="1728"/>
          </w:tcPr>
          <w:p>
            <w:r>
              <w:t>sum_sq</w:t>
            </w:r>
          </w:p>
        </w:tc>
        <w:tc>
          <w:tcPr>
            <w:tcW w:type="dxa" w:w="1728"/>
          </w:tcPr>
          <w:p>
            <w:r>
              <w:t>df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PR(&gt;F)</w:t>
            </w:r>
          </w:p>
        </w:tc>
      </w:tr>
      <w:tr>
        <w:tc>
          <w:tcPr>
            <w:tcW w:type="dxa" w:w="1728"/>
          </w:tcPr>
          <w:p>
            <w:r>
              <w:t>C(mulch_rate)</w:t>
            </w:r>
          </w:p>
        </w:tc>
        <w:tc>
          <w:tcPr>
            <w:tcW w:type="dxa" w:w="1728"/>
          </w:tcPr>
          <w:p>
            <w:r>
              <w:t>1.7333</w:t>
            </w:r>
          </w:p>
        </w:tc>
        <w:tc>
          <w:tcPr>
            <w:tcW w:type="dxa" w:w="1728"/>
          </w:tcPr>
          <w:p>
            <w:r>
              <w:t>4.0000</w:t>
            </w:r>
          </w:p>
        </w:tc>
        <w:tc>
          <w:tcPr>
            <w:tcW w:type="dxa" w:w="1728"/>
          </w:tcPr>
          <w:p>
            <w:r>
              <w:t>0.5098</w:t>
            </w:r>
          </w:p>
        </w:tc>
        <w:tc>
          <w:tcPr>
            <w:tcW w:type="dxa" w:w="1728"/>
          </w:tcPr>
          <w:p>
            <w:r>
              <w:t>0.7302</w:t>
            </w:r>
          </w:p>
        </w:tc>
      </w:tr>
      <w:tr>
        <w:tc>
          <w:tcPr>
            <w:tcW w:type="dxa" w:w="1728"/>
          </w:tcPr>
          <w:p>
            <w:r>
              <w:t>Residual</w:t>
            </w:r>
          </w:p>
        </w:tc>
        <w:tc>
          <w:tcPr>
            <w:tcW w:type="dxa" w:w="1728"/>
          </w:tcPr>
          <w:p>
            <w:r>
              <w:t>8.5000</w:t>
            </w:r>
          </w:p>
        </w:tc>
        <w:tc>
          <w:tcPr>
            <w:tcW w:type="dxa" w:w="1728"/>
          </w:tcPr>
          <w:p>
            <w:r>
              <w:t>10.0000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>
      <w:pPr>
        <w:pStyle w:val="Heading1"/>
      </w:pPr>
      <w:r>
        <w:t>stem_girth_2was</w:t>
      </w:r>
    </w:p>
    <w:p>
      <w:r>
        <w:t>ANOVA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Source</w:t>
            </w:r>
          </w:p>
        </w:tc>
        <w:tc>
          <w:tcPr>
            <w:tcW w:type="dxa" w:w="1728"/>
          </w:tcPr>
          <w:p>
            <w:r>
              <w:t>sum_sq</w:t>
            </w:r>
          </w:p>
        </w:tc>
        <w:tc>
          <w:tcPr>
            <w:tcW w:type="dxa" w:w="1728"/>
          </w:tcPr>
          <w:p>
            <w:r>
              <w:t>df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PR(&gt;F)</w:t>
            </w:r>
          </w:p>
        </w:tc>
      </w:tr>
      <w:tr>
        <w:tc>
          <w:tcPr>
            <w:tcW w:type="dxa" w:w="1728"/>
          </w:tcPr>
          <w:p>
            <w:r>
              <w:t>C(mulch_rate)</w:t>
            </w:r>
          </w:p>
        </w:tc>
        <w:tc>
          <w:tcPr>
            <w:tcW w:type="dxa" w:w="1728"/>
          </w:tcPr>
          <w:p>
            <w:r>
              <w:t>4.3448</w:t>
            </w:r>
          </w:p>
        </w:tc>
        <w:tc>
          <w:tcPr>
            <w:tcW w:type="dxa" w:w="1728"/>
          </w:tcPr>
          <w:p>
            <w:r>
              <w:t>4.0000</w:t>
            </w:r>
          </w:p>
        </w:tc>
        <w:tc>
          <w:tcPr>
            <w:tcW w:type="dxa" w:w="1728"/>
          </w:tcPr>
          <w:p>
            <w:r>
              <w:t>3.1449</w:t>
            </w:r>
          </w:p>
        </w:tc>
        <w:tc>
          <w:tcPr>
            <w:tcW w:type="dxa" w:w="1728"/>
          </w:tcPr>
          <w:p>
            <w:r>
              <w:t>0.0645</w:t>
            </w:r>
          </w:p>
        </w:tc>
      </w:tr>
      <w:tr>
        <w:tc>
          <w:tcPr>
            <w:tcW w:type="dxa" w:w="1728"/>
          </w:tcPr>
          <w:p>
            <w:r>
              <w:t>Residual</w:t>
            </w:r>
          </w:p>
        </w:tc>
        <w:tc>
          <w:tcPr>
            <w:tcW w:type="dxa" w:w="1728"/>
          </w:tcPr>
          <w:p>
            <w:r>
              <w:t>3.4538</w:t>
            </w:r>
          </w:p>
        </w:tc>
        <w:tc>
          <w:tcPr>
            <w:tcW w:type="dxa" w:w="1728"/>
          </w:tcPr>
          <w:p>
            <w:r>
              <w:t>10.0000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>
      <w:pPr>
        <w:pStyle w:val="Heading1"/>
      </w:pPr>
      <w:r>
        <w:t>leaf_area_2was</w:t>
      </w:r>
    </w:p>
    <w:p>
      <w:r>
        <w:t>ANOVA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Source</w:t>
            </w:r>
          </w:p>
        </w:tc>
        <w:tc>
          <w:tcPr>
            <w:tcW w:type="dxa" w:w="1728"/>
          </w:tcPr>
          <w:p>
            <w:r>
              <w:t>sum_sq</w:t>
            </w:r>
          </w:p>
        </w:tc>
        <w:tc>
          <w:tcPr>
            <w:tcW w:type="dxa" w:w="1728"/>
          </w:tcPr>
          <w:p>
            <w:r>
              <w:t>df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PR(&gt;F)</w:t>
            </w:r>
          </w:p>
        </w:tc>
      </w:tr>
      <w:tr>
        <w:tc>
          <w:tcPr>
            <w:tcW w:type="dxa" w:w="1728"/>
          </w:tcPr>
          <w:p>
            <w:r>
              <w:t>C(mulch_rate)</w:t>
            </w:r>
          </w:p>
        </w:tc>
        <w:tc>
          <w:tcPr>
            <w:tcW w:type="dxa" w:w="1728"/>
          </w:tcPr>
          <w:p>
            <w:r>
              <w:t>94.6418</w:t>
            </w:r>
          </w:p>
        </w:tc>
        <w:tc>
          <w:tcPr>
            <w:tcW w:type="dxa" w:w="1728"/>
          </w:tcPr>
          <w:p>
            <w:r>
              <w:t>4.0000</w:t>
            </w:r>
          </w:p>
        </w:tc>
        <w:tc>
          <w:tcPr>
            <w:tcW w:type="dxa" w:w="1728"/>
          </w:tcPr>
          <w:p>
            <w:r>
              <w:t>4.7156</w:t>
            </w:r>
          </w:p>
        </w:tc>
        <w:tc>
          <w:tcPr>
            <w:tcW w:type="dxa" w:w="1728"/>
          </w:tcPr>
          <w:p>
            <w:r>
              <w:t>0.0213</w:t>
            </w:r>
          </w:p>
        </w:tc>
      </w:tr>
      <w:tr>
        <w:tc>
          <w:tcPr>
            <w:tcW w:type="dxa" w:w="1728"/>
          </w:tcPr>
          <w:p>
            <w:r>
              <w:t>Residual</w:t>
            </w:r>
          </w:p>
        </w:tc>
        <w:tc>
          <w:tcPr>
            <w:tcW w:type="dxa" w:w="1728"/>
          </w:tcPr>
          <w:p>
            <w:r>
              <w:t>50.1754</w:t>
            </w:r>
          </w:p>
        </w:tc>
        <w:tc>
          <w:tcPr>
            <w:tcW w:type="dxa" w:w="1728"/>
          </w:tcPr>
          <w:p>
            <w:r>
              <w:t>10.0000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>
      <w:r>
        <w:t>LSD Grouping: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mulch_rate</w:t>
            </w:r>
          </w:p>
        </w:tc>
        <w:tc>
          <w:tcPr>
            <w:tcW w:type="dxa" w:w="2880"/>
          </w:tcPr>
          <w:p>
            <w:r>
              <w:t>Mean</w:t>
            </w:r>
          </w:p>
        </w:tc>
        <w:tc>
          <w:tcPr>
            <w:tcW w:type="dxa" w:w="2880"/>
          </w:tcPr>
          <w:p>
            <w:r>
              <w:t>Group</w:t>
            </w:r>
          </w:p>
        </w:tc>
      </w:tr>
      <w:tr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6.13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  <w:tr>
        <w:tc>
          <w:tcPr>
            <w:tcW w:type="dxa" w:w="2880"/>
          </w:tcPr>
          <w:p>
            <w:r>
              <w:t>8000</w:t>
            </w:r>
          </w:p>
        </w:tc>
        <w:tc>
          <w:tcPr>
            <w:tcW w:type="dxa" w:w="2880"/>
          </w:tcPr>
          <w:p>
            <w:r>
              <w:t>10.71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10000</w:t>
            </w:r>
          </w:p>
        </w:tc>
        <w:tc>
          <w:tcPr>
            <w:tcW w:type="dxa" w:w="2880"/>
          </w:tcPr>
          <w:p>
            <w:r>
              <w:t>10.57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12000</w:t>
            </w:r>
          </w:p>
        </w:tc>
        <w:tc>
          <w:tcPr>
            <w:tcW w:type="dxa" w:w="2880"/>
          </w:tcPr>
          <w:p>
            <w:r>
              <w:t>13.73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14000</w:t>
            </w:r>
          </w:p>
        </w:tc>
        <w:tc>
          <w:tcPr>
            <w:tcW w:type="dxa" w:w="2880"/>
          </w:tcPr>
          <w:p>
            <w:r>
              <w:t>8.64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261257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af_area_2was_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125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plant_height_4was</w:t>
      </w:r>
    </w:p>
    <w:p>
      <w:r>
        <w:t>ANOVA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Source</w:t>
            </w:r>
          </w:p>
        </w:tc>
        <w:tc>
          <w:tcPr>
            <w:tcW w:type="dxa" w:w="1728"/>
          </w:tcPr>
          <w:p>
            <w:r>
              <w:t>sum_sq</w:t>
            </w:r>
          </w:p>
        </w:tc>
        <w:tc>
          <w:tcPr>
            <w:tcW w:type="dxa" w:w="1728"/>
          </w:tcPr>
          <w:p>
            <w:r>
              <w:t>df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PR(&gt;F)</w:t>
            </w:r>
          </w:p>
        </w:tc>
      </w:tr>
      <w:tr>
        <w:tc>
          <w:tcPr>
            <w:tcW w:type="dxa" w:w="1728"/>
          </w:tcPr>
          <w:p>
            <w:r>
              <w:t>C(mulch_rate)</w:t>
            </w:r>
          </w:p>
        </w:tc>
        <w:tc>
          <w:tcPr>
            <w:tcW w:type="dxa" w:w="1728"/>
          </w:tcPr>
          <w:p>
            <w:r>
              <w:t>111.3950</w:t>
            </w:r>
          </w:p>
        </w:tc>
        <w:tc>
          <w:tcPr>
            <w:tcW w:type="dxa" w:w="1728"/>
          </w:tcPr>
          <w:p>
            <w:r>
              <w:t>4.0000</w:t>
            </w:r>
          </w:p>
        </w:tc>
        <w:tc>
          <w:tcPr>
            <w:tcW w:type="dxa" w:w="1728"/>
          </w:tcPr>
          <w:p>
            <w:r>
              <w:t>0.7635</w:t>
            </w:r>
          </w:p>
        </w:tc>
        <w:tc>
          <w:tcPr>
            <w:tcW w:type="dxa" w:w="1728"/>
          </w:tcPr>
          <w:p>
            <w:r>
              <w:t>0.5724</w:t>
            </w:r>
          </w:p>
        </w:tc>
      </w:tr>
      <w:tr>
        <w:tc>
          <w:tcPr>
            <w:tcW w:type="dxa" w:w="1728"/>
          </w:tcPr>
          <w:p>
            <w:r>
              <w:t>Residual</w:t>
            </w:r>
          </w:p>
        </w:tc>
        <w:tc>
          <w:tcPr>
            <w:tcW w:type="dxa" w:w="1728"/>
          </w:tcPr>
          <w:p>
            <w:r>
              <w:t>364.7300</w:t>
            </w:r>
          </w:p>
        </w:tc>
        <w:tc>
          <w:tcPr>
            <w:tcW w:type="dxa" w:w="1728"/>
          </w:tcPr>
          <w:p>
            <w:r>
              <w:t>10.0000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>
      <w:pPr>
        <w:pStyle w:val="Heading1"/>
      </w:pPr>
      <w:r>
        <w:t>no_of_leaves_4was</w:t>
      </w:r>
    </w:p>
    <w:p>
      <w:r>
        <w:t>ANOVA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Source</w:t>
            </w:r>
          </w:p>
        </w:tc>
        <w:tc>
          <w:tcPr>
            <w:tcW w:type="dxa" w:w="1728"/>
          </w:tcPr>
          <w:p>
            <w:r>
              <w:t>sum_sq</w:t>
            </w:r>
          </w:p>
        </w:tc>
        <w:tc>
          <w:tcPr>
            <w:tcW w:type="dxa" w:w="1728"/>
          </w:tcPr>
          <w:p>
            <w:r>
              <w:t>df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PR(&gt;F)</w:t>
            </w:r>
          </w:p>
        </w:tc>
      </w:tr>
      <w:tr>
        <w:tc>
          <w:tcPr>
            <w:tcW w:type="dxa" w:w="1728"/>
          </w:tcPr>
          <w:p>
            <w:r>
              <w:t>C(mulch_rate)</w:t>
            </w:r>
          </w:p>
        </w:tc>
        <w:tc>
          <w:tcPr>
            <w:tcW w:type="dxa" w:w="1728"/>
          </w:tcPr>
          <w:p>
            <w:r>
              <w:t>12.9333</w:t>
            </w:r>
          </w:p>
        </w:tc>
        <w:tc>
          <w:tcPr>
            <w:tcW w:type="dxa" w:w="1728"/>
          </w:tcPr>
          <w:p>
            <w:r>
              <w:t>4.0000</w:t>
            </w:r>
          </w:p>
        </w:tc>
        <w:tc>
          <w:tcPr>
            <w:tcW w:type="dxa" w:w="1728"/>
          </w:tcPr>
          <w:p>
            <w:r>
              <w:t>1.5039</w:t>
            </w:r>
          </w:p>
        </w:tc>
        <w:tc>
          <w:tcPr>
            <w:tcW w:type="dxa" w:w="1728"/>
          </w:tcPr>
          <w:p>
            <w:r>
              <w:t>0.2731</w:t>
            </w:r>
          </w:p>
        </w:tc>
      </w:tr>
      <w:tr>
        <w:tc>
          <w:tcPr>
            <w:tcW w:type="dxa" w:w="1728"/>
          </w:tcPr>
          <w:p>
            <w:r>
              <w:t>Residual</w:t>
            </w:r>
          </w:p>
        </w:tc>
        <w:tc>
          <w:tcPr>
            <w:tcW w:type="dxa" w:w="1728"/>
          </w:tcPr>
          <w:p>
            <w:r>
              <w:t>21.5000</w:t>
            </w:r>
          </w:p>
        </w:tc>
        <w:tc>
          <w:tcPr>
            <w:tcW w:type="dxa" w:w="1728"/>
          </w:tcPr>
          <w:p>
            <w:r>
              <w:t>10.0000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>
      <w:pPr>
        <w:pStyle w:val="Heading1"/>
      </w:pPr>
      <w:r>
        <w:t>stem_girth_4was</w:t>
      </w:r>
    </w:p>
    <w:p>
      <w:r>
        <w:t>ANOVA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Source</w:t>
            </w:r>
          </w:p>
        </w:tc>
        <w:tc>
          <w:tcPr>
            <w:tcW w:type="dxa" w:w="1728"/>
          </w:tcPr>
          <w:p>
            <w:r>
              <w:t>sum_sq</w:t>
            </w:r>
          </w:p>
        </w:tc>
        <w:tc>
          <w:tcPr>
            <w:tcW w:type="dxa" w:w="1728"/>
          </w:tcPr>
          <w:p>
            <w:r>
              <w:t>df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PR(&gt;F)</w:t>
            </w:r>
          </w:p>
        </w:tc>
      </w:tr>
      <w:tr>
        <w:tc>
          <w:tcPr>
            <w:tcW w:type="dxa" w:w="1728"/>
          </w:tcPr>
          <w:p>
            <w:r>
              <w:t>C(mulch_rate)</w:t>
            </w:r>
          </w:p>
        </w:tc>
        <w:tc>
          <w:tcPr>
            <w:tcW w:type="dxa" w:w="1728"/>
          </w:tcPr>
          <w:p>
            <w:r>
              <w:t>30.0875</w:t>
            </w:r>
          </w:p>
        </w:tc>
        <w:tc>
          <w:tcPr>
            <w:tcW w:type="dxa" w:w="1728"/>
          </w:tcPr>
          <w:p>
            <w:r>
              <w:t>4.0000</w:t>
            </w:r>
          </w:p>
        </w:tc>
        <w:tc>
          <w:tcPr>
            <w:tcW w:type="dxa" w:w="1728"/>
          </w:tcPr>
          <w:p>
            <w:r>
              <w:t>3.2653</w:t>
            </w:r>
          </w:p>
        </w:tc>
        <w:tc>
          <w:tcPr>
            <w:tcW w:type="dxa" w:w="1728"/>
          </w:tcPr>
          <w:p>
            <w:r>
              <w:t>0.0587</w:t>
            </w:r>
          </w:p>
        </w:tc>
      </w:tr>
      <w:tr>
        <w:tc>
          <w:tcPr>
            <w:tcW w:type="dxa" w:w="1728"/>
          </w:tcPr>
          <w:p>
            <w:r>
              <w:t>Residual</w:t>
            </w:r>
          </w:p>
        </w:tc>
        <w:tc>
          <w:tcPr>
            <w:tcW w:type="dxa" w:w="1728"/>
          </w:tcPr>
          <w:p>
            <w:r>
              <w:t>23.0355</w:t>
            </w:r>
          </w:p>
        </w:tc>
        <w:tc>
          <w:tcPr>
            <w:tcW w:type="dxa" w:w="1728"/>
          </w:tcPr>
          <w:p>
            <w:r>
              <w:t>10.0000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>
      <w:pPr>
        <w:pStyle w:val="Heading1"/>
      </w:pPr>
      <w:r>
        <w:t>leaf_area_4was</w:t>
      </w:r>
    </w:p>
    <w:p>
      <w:r>
        <w:t>ANOVA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Source</w:t>
            </w:r>
          </w:p>
        </w:tc>
        <w:tc>
          <w:tcPr>
            <w:tcW w:type="dxa" w:w="1728"/>
          </w:tcPr>
          <w:p>
            <w:r>
              <w:t>sum_sq</w:t>
            </w:r>
          </w:p>
        </w:tc>
        <w:tc>
          <w:tcPr>
            <w:tcW w:type="dxa" w:w="1728"/>
          </w:tcPr>
          <w:p>
            <w:r>
              <w:t>df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PR(&gt;F)</w:t>
            </w:r>
          </w:p>
        </w:tc>
      </w:tr>
      <w:tr>
        <w:tc>
          <w:tcPr>
            <w:tcW w:type="dxa" w:w="1728"/>
          </w:tcPr>
          <w:p>
            <w:r>
              <w:t>C(mulch_rate)</w:t>
            </w:r>
          </w:p>
        </w:tc>
        <w:tc>
          <w:tcPr>
            <w:tcW w:type="dxa" w:w="1728"/>
          </w:tcPr>
          <w:p>
            <w:r>
              <w:t>885.2532</w:t>
            </w:r>
          </w:p>
        </w:tc>
        <w:tc>
          <w:tcPr>
            <w:tcW w:type="dxa" w:w="1728"/>
          </w:tcPr>
          <w:p>
            <w:r>
              <w:t>4.0000</w:t>
            </w:r>
          </w:p>
        </w:tc>
        <w:tc>
          <w:tcPr>
            <w:tcW w:type="dxa" w:w="1728"/>
          </w:tcPr>
          <w:p>
            <w:r>
              <w:t>1.9569</w:t>
            </w:r>
          </w:p>
        </w:tc>
        <w:tc>
          <w:tcPr>
            <w:tcW w:type="dxa" w:w="1728"/>
          </w:tcPr>
          <w:p>
            <w:r>
              <w:t>0.1774</w:t>
            </w:r>
          </w:p>
        </w:tc>
      </w:tr>
      <w:tr>
        <w:tc>
          <w:tcPr>
            <w:tcW w:type="dxa" w:w="1728"/>
          </w:tcPr>
          <w:p>
            <w:r>
              <w:t>Residual</w:t>
            </w:r>
          </w:p>
        </w:tc>
        <w:tc>
          <w:tcPr>
            <w:tcW w:type="dxa" w:w="1728"/>
          </w:tcPr>
          <w:p>
            <w:r>
              <w:t>1130.9391</w:t>
            </w:r>
          </w:p>
        </w:tc>
        <w:tc>
          <w:tcPr>
            <w:tcW w:type="dxa" w:w="1728"/>
          </w:tcPr>
          <w:p>
            <w:r>
              <w:t>10.0000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>
      <w:pPr>
        <w:pStyle w:val="Heading1"/>
      </w:pPr>
      <w:r>
        <w:t>plant_height_6was</w:t>
      </w:r>
    </w:p>
    <w:p>
      <w:r>
        <w:t>ANOVA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Source</w:t>
            </w:r>
          </w:p>
        </w:tc>
        <w:tc>
          <w:tcPr>
            <w:tcW w:type="dxa" w:w="1728"/>
          </w:tcPr>
          <w:p>
            <w:r>
              <w:t>sum_sq</w:t>
            </w:r>
          </w:p>
        </w:tc>
        <w:tc>
          <w:tcPr>
            <w:tcW w:type="dxa" w:w="1728"/>
          </w:tcPr>
          <w:p>
            <w:r>
              <w:t>df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PR(&gt;F)</w:t>
            </w:r>
          </w:p>
        </w:tc>
      </w:tr>
      <w:tr>
        <w:tc>
          <w:tcPr>
            <w:tcW w:type="dxa" w:w="1728"/>
          </w:tcPr>
          <w:p>
            <w:r>
              <w:t>C(mulch_rate)</w:t>
            </w:r>
          </w:p>
        </w:tc>
        <w:tc>
          <w:tcPr>
            <w:tcW w:type="dxa" w:w="1728"/>
          </w:tcPr>
          <w:p>
            <w:r>
              <w:t>1281.1860</w:t>
            </w:r>
          </w:p>
        </w:tc>
        <w:tc>
          <w:tcPr>
            <w:tcW w:type="dxa" w:w="1728"/>
          </w:tcPr>
          <w:p>
            <w:r>
              <w:t>4.0000</w:t>
            </w:r>
          </w:p>
        </w:tc>
        <w:tc>
          <w:tcPr>
            <w:tcW w:type="dxa" w:w="1728"/>
          </w:tcPr>
          <w:p>
            <w:r>
              <w:t>1.8101</w:t>
            </w:r>
          </w:p>
        </w:tc>
        <w:tc>
          <w:tcPr>
            <w:tcW w:type="dxa" w:w="1728"/>
          </w:tcPr>
          <w:p>
            <w:r>
              <w:t>0.2035</w:t>
            </w:r>
          </w:p>
        </w:tc>
      </w:tr>
      <w:tr>
        <w:tc>
          <w:tcPr>
            <w:tcW w:type="dxa" w:w="1728"/>
          </w:tcPr>
          <w:p>
            <w:r>
              <w:t>Residual</w:t>
            </w:r>
          </w:p>
        </w:tc>
        <w:tc>
          <w:tcPr>
            <w:tcW w:type="dxa" w:w="1728"/>
          </w:tcPr>
          <w:p>
            <w:r>
              <w:t>1769.5033</w:t>
            </w:r>
          </w:p>
        </w:tc>
        <w:tc>
          <w:tcPr>
            <w:tcW w:type="dxa" w:w="1728"/>
          </w:tcPr>
          <w:p>
            <w:r>
              <w:t>10.0000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>
      <w:pPr>
        <w:pStyle w:val="Heading1"/>
      </w:pPr>
      <w:r>
        <w:t>no_of_leaves_6was</w:t>
      </w:r>
    </w:p>
    <w:p>
      <w:r>
        <w:t>ANOVA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Source</w:t>
            </w:r>
          </w:p>
        </w:tc>
        <w:tc>
          <w:tcPr>
            <w:tcW w:type="dxa" w:w="1728"/>
          </w:tcPr>
          <w:p>
            <w:r>
              <w:t>sum_sq</w:t>
            </w:r>
          </w:p>
        </w:tc>
        <w:tc>
          <w:tcPr>
            <w:tcW w:type="dxa" w:w="1728"/>
          </w:tcPr>
          <w:p>
            <w:r>
              <w:t>df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PR(&gt;F)</w:t>
            </w:r>
          </w:p>
        </w:tc>
      </w:tr>
      <w:tr>
        <w:tc>
          <w:tcPr>
            <w:tcW w:type="dxa" w:w="1728"/>
          </w:tcPr>
          <w:p>
            <w:r>
              <w:t>C(mulch_rate)</w:t>
            </w:r>
          </w:p>
        </w:tc>
        <w:tc>
          <w:tcPr>
            <w:tcW w:type="dxa" w:w="1728"/>
          </w:tcPr>
          <w:p>
            <w:r>
              <w:t>371.2667</w:t>
            </w:r>
          </w:p>
        </w:tc>
        <w:tc>
          <w:tcPr>
            <w:tcW w:type="dxa" w:w="1728"/>
          </w:tcPr>
          <w:p>
            <w:r>
              <w:t>4.0000</w:t>
            </w:r>
          </w:p>
        </w:tc>
        <w:tc>
          <w:tcPr>
            <w:tcW w:type="dxa" w:w="1728"/>
          </w:tcPr>
          <w:p>
            <w:r>
              <w:t>1.5767</w:t>
            </w:r>
          </w:p>
        </w:tc>
        <w:tc>
          <w:tcPr>
            <w:tcW w:type="dxa" w:w="1728"/>
          </w:tcPr>
          <w:p>
            <w:r>
              <w:t>0.2544</w:t>
            </w:r>
          </w:p>
        </w:tc>
      </w:tr>
      <w:tr>
        <w:tc>
          <w:tcPr>
            <w:tcW w:type="dxa" w:w="1728"/>
          </w:tcPr>
          <w:p>
            <w:r>
              <w:t>Residual</w:t>
            </w:r>
          </w:p>
        </w:tc>
        <w:tc>
          <w:tcPr>
            <w:tcW w:type="dxa" w:w="1728"/>
          </w:tcPr>
          <w:p>
            <w:r>
              <w:t>588.6667</w:t>
            </w:r>
          </w:p>
        </w:tc>
        <w:tc>
          <w:tcPr>
            <w:tcW w:type="dxa" w:w="1728"/>
          </w:tcPr>
          <w:p>
            <w:r>
              <w:t>10.0000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>
      <w:pPr>
        <w:pStyle w:val="Heading1"/>
      </w:pPr>
      <w:r>
        <w:t>stem_girth_6was</w:t>
      </w:r>
    </w:p>
    <w:p>
      <w:r>
        <w:t>ANOVA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Source</w:t>
            </w:r>
          </w:p>
        </w:tc>
        <w:tc>
          <w:tcPr>
            <w:tcW w:type="dxa" w:w="1728"/>
          </w:tcPr>
          <w:p>
            <w:r>
              <w:t>sum_sq</w:t>
            </w:r>
          </w:p>
        </w:tc>
        <w:tc>
          <w:tcPr>
            <w:tcW w:type="dxa" w:w="1728"/>
          </w:tcPr>
          <w:p>
            <w:r>
              <w:t>df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PR(&gt;F)</w:t>
            </w:r>
          </w:p>
        </w:tc>
      </w:tr>
      <w:tr>
        <w:tc>
          <w:tcPr>
            <w:tcW w:type="dxa" w:w="1728"/>
          </w:tcPr>
          <w:p>
            <w:r>
              <w:t>C(mulch_rate)</w:t>
            </w:r>
          </w:p>
        </w:tc>
        <w:tc>
          <w:tcPr>
            <w:tcW w:type="dxa" w:w="1728"/>
          </w:tcPr>
          <w:p>
            <w:r>
              <w:t>18.7021</w:t>
            </w:r>
          </w:p>
        </w:tc>
        <w:tc>
          <w:tcPr>
            <w:tcW w:type="dxa" w:w="1728"/>
          </w:tcPr>
          <w:p>
            <w:r>
              <w:t>4.0000</w:t>
            </w:r>
          </w:p>
        </w:tc>
        <w:tc>
          <w:tcPr>
            <w:tcW w:type="dxa" w:w="1728"/>
          </w:tcPr>
          <w:p>
            <w:r>
              <w:t>0.9525</w:t>
            </w:r>
          </w:p>
        </w:tc>
        <w:tc>
          <w:tcPr>
            <w:tcW w:type="dxa" w:w="1728"/>
          </w:tcPr>
          <w:p>
            <w:r>
              <w:t>0.4737</w:t>
            </w:r>
          </w:p>
        </w:tc>
      </w:tr>
      <w:tr>
        <w:tc>
          <w:tcPr>
            <w:tcW w:type="dxa" w:w="1728"/>
          </w:tcPr>
          <w:p>
            <w:r>
              <w:t>Residual</w:t>
            </w:r>
          </w:p>
        </w:tc>
        <w:tc>
          <w:tcPr>
            <w:tcW w:type="dxa" w:w="1728"/>
          </w:tcPr>
          <w:p>
            <w:r>
              <w:t>49.0875</w:t>
            </w:r>
          </w:p>
        </w:tc>
        <w:tc>
          <w:tcPr>
            <w:tcW w:type="dxa" w:w="1728"/>
          </w:tcPr>
          <w:p>
            <w:r>
              <w:t>10.0000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>
      <w:pPr>
        <w:pStyle w:val="Heading1"/>
      </w:pPr>
      <w:r>
        <w:t>leaf_area_6was</w:t>
      </w:r>
    </w:p>
    <w:p>
      <w:r>
        <w:t>ANOVA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Source</w:t>
            </w:r>
          </w:p>
        </w:tc>
        <w:tc>
          <w:tcPr>
            <w:tcW w:type="dxa" w:w="1728"/>
          </w:tcPr>
          <w:p>
            <w:r>
              <w:t>sum_sq</w:t>
            </w:r>
          </w:p>
        </w:tc>
        <w:tc>
          <w:tcPr>
            <w:tcW w:type="dxa" w:w="1728"/>
          </w:tcPr>
          <w:p>
            <w:r>
              <w:t>df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PR(&gt;F)</w:t>
            </w:r>
          </w:p>
        </w:tc>
      </w:tr>
      <w:tr>
        <w:tc>
          <w:tcPr>
            <w:tcW w:type="dxa" w:w="1728"/>
          </w:tcPr>
          <w:p>
            <w:r>
              <w:t>C(mulch_rate)</w:t>
            </w:r>
          </w:p>
        </w:tc>
        <w:tc>
          <w:tcPr>
            <w:tcW w:type="dxa" w:w="1728"/>
          </w:tcPr>
          <w:p>
            <w:r>
              <w:t>628.6336</w:t>
            </w:r>
          </w:p>
        </w:tc>
        <w:tc>
          <w:tcPr>
            <w:tcW w:type="dxa" w:w="1728"/>
          </w:tcPr>
          <w:p>
            <w:r>
              <w:t>4.0000</w:t>
            </w:r>
          </w:p>
        </w:tc>
        <w:tc>
          <w:tcPr>
            <w:tcW w:type="dxa" w:w="1728"/>
          </w:tcPr>
          <w:p>
            <w:r>
              <w:t>0.1672</w:t>
            </w:r>
          </w:p>
        </w:tc>
        <w:tc>
          <w:tcPr>
            <w:tcW w:type="dxa" w:w="1728"/>
          </w:tcPr>
          <w:p>
            <w:r>
              <w:t>0.9502</w:t>
            </w:r>
          </w:p>
        </w:tc>
      </w:tr>
      <w:tr>
        <w:tc>
          <w:tcPr>
            <w:tcW w:type="dxa" w:w="1728"/>
          </w:tcPr>
          <w:p>
            <w:r>
              <w:t>Residual</w:t>
            </w:r>
          </w:p>
        </w:tc>
        <w:tc>
          <w:tcPr>
            <w:tcW w:type="dxa" w:w="1728"/>
          </w:tcPr>
          <w:p>
            <w:r>
              <w:t>9398.8197</w:t>
            </w:r>
          </w:p>
        </w:tc>
        <w:tc>
          <w:tcPr>
            <w:tcW w:type="dxa" w:w="1728"/>
          </w:tcPr>
          <w:p>
            <w:r>
              <w:t>10.0000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>
      <w:pPr>
        <w:pStyle w:val="Heading1"/>
      </w:pPr>
      <w:r>
        <w:t>no_of_fruits</w:t>
      </w:r>
    </w:p>
    <w:p>
      <w:r>
        <w:t>ANOVA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Source</w:t>
            </w:r>
          </w:p>
        </w:tc>
        <w:tc>
          <w:tcPr>
            <w:tcW w:type="dxa" w:w="1728"/>
          </w:tcPr>
          <w:p>
            <w:r>
              <w:t>sum_sq</w:t>
            </w:r>
          </w:p>
        </w:tc>
        <w:tc>
          <w:tcPr>
            <w:tcW w:type="dxa" w:w="1728"/>
          </w:tcPr>
          <w:p>
            <w:r>
              <w:t>df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PR(&gt;F)</w:t>
            </w:r>
          </w:p>
        </w:tc>
      </w:tr>
      <w:tr>
        <w:tc>
          <w:tcPr>
            <w:tcW w:type="dxa" w:w="1728"/>
          </w:tcPr>
          <w:p>
            <w:r>
              <w:t>C(mulch_rate)</w:t>
            </w:r>
          </w:p>
        </w:tc>
        <w:tc>
          <w:tcPr>
            <w:tcW w:type="dxa" w:w="1728"/>
          </w:tcPr>
          <w:p>
            <w:r>
              <w:t>31.7667</w:t>
            </w:r>
          </w:p>
        </w:tc>
        <w:tc>
          <w:tcPr>
            <w:tcW w:type="dxa" w:w="1728"/>
          </w:tcPr>
          <w:p>
            <w:r>
              <w:t>4.0000</w:t>
            </w:r>
          </w:p>
        </w:tc>
        <w:tc>
          <w:tcPr>
            <w:tcW w:type="dxa" w:w="1728"/>
          </w:tcPr>
          <w:p>
            <w:r>
              <w:t>0.4974</w:t>
            </w:r>
          </w:p>
        </w:tc>
        <w:tc>
          <w:tcPr>
            <w:tcW w:type="dxa" w:w="1728"/>
          </w:tcPr>
          <w:p>
            <w:r>
              <w:t>0.7385</w:t>
            </w:r>
          </w:p>
        </w:tc>
      </w:tr>
      <w:tr>
        <w:tc>
          <w:tcPr>
            <w:tcW w:type="dxa" w:w="1728"/>
          </w:tcPr>
          <w:p>
            <w:r>
              <w:t>Residual</w:t>
            </w:r>
          </w:p>
        </w:tc>
        <w:tc>
          <w:tcPr>
            <w:tcW w:type="dxa" w:w="1728"/>
          </w:tcPr>
          <w:p>
            <w:r>
              <w:t>159.6667</w:t>
            </w:r>
          </w:p>
        </w:tc>
        <w:tc>
          <w:tcPr>
            <w:tcW w:type="dxa" w:w="1728"/>
          </w:tcPr>
          <w:p>
            <w:r>
              <w:t>10.0000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p>
      <w:pPr>
        <w:pStyle w:val="Heading1"/>
      </w:pPr>
      <w:r>
        <w:t>fresh_weight</w:t>
      </w:r>
    </w:p>
    <w:p>
      <w:r>
        <w:t>ANOVA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Source</w:t>
            </w:r>
          </w:p>
        </w:tc>
        <w:tc>
          <w:tcPr>
            <w:tcW w:type="dxa" w:w="1728"/>
          </w:tcPr>
          <w:p>
            <w:r>
              <w:t>sum_sq</w:t>
            </w:r>
          </w:p>
        </w:tc>
        <w:tc>
          <w:tcPr>
            <w:tcW w:type="dxa" w:w="1728"/>
          </w:tcPr>
          <w:p>
            <w:r>
              <w:t>df</w:t>
            </w:r>
          </w:p>
        </w:tc>
        <w:tc>
          <w:tcPr>
            <w:tcW w:type="dxa" w:w="1728"/>
          </w:tcPr>
          <w:p>
            <w:r>
              <w:t>F</w:t>
            </w:r>
          </w:p>
        </w:tc>
        <w:tc>
          <w:tcPr>
            <w:tcW w:type="dxa" w:w="1728"/>
          </w:tcPr>
          <w:p>
            <w:r>
              <w:t>PR(&gt;F)</w:t>
            </w:r>
          </w:p>
        </w:tc>
      </w:tr>
      <w:tr>
        <w:tc>
          <w:tcPr>
            <w:tcW w:type="dxa" w:w="1728"/>
          </w:tcPr>
          <w:p>
            <w:r>
              <w:t>C(mulch_rate)</w:t>
            </w:r>
          </w:p>
        </w:tc>
        <w:tc>
          <w:tcPr>
            <w:tcW w:type="dxa" w:w="1728"/>
          </w:tcPr>
          <w:p>
            <w:r>
              <w:t>125130.8167</w:t>
            </w:r>
          </w:p>
        </w:tc>
        <w:tc>
          <w:tcPr>
            <w:tcW w:type="dxa" w:w="1728"/>
          </w:tcPr>
          <w:p>
            <w:r>
              <w:t>4.0000</w:t>
            </w:r>
          </w:p>
        </w:tc>
        <w:tc>
          <w:tcPr>
            <w:tcW w:type="dxa" w:w="1728"/>
          </w:tcPr>
          <w:p>
            <w:r>
              <w:t>0.9527</w:t>
            </w:r>
          </w:p>
        </w:tc>
        <w:tc>
          <w:tcPr>
            <w:tcW w:type="dxa" w:w="1728"/>
          </w:tcPr>
          <w:p>
            <w:r>
              <w:t>0.4736</w:t>
            </w:r>
          </w:p>
        </w:tc>
      </w:tr>
      <w:tr>
        <w:tc>
          <w:tcPr>
            <w:tcW w:type="dxa" w:w="1728"/>
          </w:tcPr>
          <w:p>
            <w:r>
              <w:t>Residual</w:t>
            </w:r>
          </w:p>
        </w:tc>
        <w:tc>
          <w:tcPr>
            <w:tcW w:type="dxa" w:w="1728"/>
          </w:tcPr>
          <w:p>
            <w:r>
              <w:t>328341.7917</w:t>
            </w:r>
          </w:p>
        </w:tc>
        <w:tc>
          <w:tcPr>
            <w:tcW w:type="dxa" w:w="1728"/>
          </w:tcPr>
          <w:p>
            <w:r>
              <w:t>10.0000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